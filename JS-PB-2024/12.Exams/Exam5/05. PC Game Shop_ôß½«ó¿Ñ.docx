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0763" w14:textId="6008B438" w:rsidR="006A60FE" w:rsidRDefault="2C32E8B7" w:rsidP="00C05B36">
      <w:pPr>
        <w:pStyle w:val="1"/>
        <w:spacing w:before="0" w:after="0"/>
        <w:jc w:val="center"/>
      </w:pPr>
      <w:r>
        <w:t>Изпит по "Основи на програмирането"</w:t>
      </w:r>
    </w:p>
    <w:p w14:paraId="46314CF0" w14:textId="683938A7" w:rsidR="006A60FE" w:rsidRDefault="4238A8BA" w:rsidP="00C05B36">
      <w:pPr>
        <w:pStyle w:val="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5. </w:t>
      </w:r>
      <w:r w:rsidR="00981123">
        <w:t>Магазин за компютърни игри</w:t>
      </w:r>
      <w:r w:rsidR="00981123">
        <w:tab/>
      </w:r>
    </w:p>
    <w:p w14:paraId="6C616349" w14:textId="79077BF5" w:rsidR="006A60FE" w:rsidRDefault="00981123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6F2AC806" w14:textId="4DBBEEC1" w:rsidR="006A60FE" w:rsidRDefault="00DF2171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Процентите трябва да бъдат разделени на четири части, три заглавия на игри и всички останали 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1A7D1564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15461A75" w14:textId="783D3D10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</w:p>
    <w:p w14:paraId="3D71A450" w14:textId="6FD714A5" w:rsidR="006A60FE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25521A0E" w14:textId="42809930" w:rsidR="006A60FE" w:rsidRPr="009A0E2D" w:rsidRDefault="009A0E2D" w:rsidP="00C05B36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59BE4F58" w14:textId="77777777" w:rsidR="006A60FE" w:rsidRDefault="006A60FE" w:rsidP="00C05B36">
      <w:pPr>
        <w:pStyle w:val="3"/>
        <w:spacing w:before="0" w:after="0"/>
      </w:pPr>
      <w:r>
        <w:t>Вход</w:t>
      </w:r>
    </w:p>
    <w:p w14:paraId="74F6CF03" w14:textId="77777777" w:rsidR="006A60FE" w:rsidRDefault="006A60FE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6B3B21E8" w14:textId="3B1E30A3" w:rsidR="006A60FE" w:rsidRDefault="006A60FE" w:rsidP="00C05B36">
      <w:pPr>
        <w:numPr>
          <w:ilvl w:val="0"/>
          <w:numId w:val="7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 w:rsidRPr="000520F8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 w:rsidRPr="000520F8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5690A4C9" w14:textId="35C90532" w:rsidR="006A60FE" w:rsidRDefault="006C3C6F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>n</w:t>
      </w:r>
      <w:r w:rsidR="009A0E2D" w:rsidRPr="000520F8">
        <w:rPr>
          <w:rFonts w:ascii="Calibri" w:eastAsia="Calibri" w:hAnsi="Calibri" w:cs="Calibri"/>
          <w:b/>
          <w:bCs/>
          <w:lang w:val="ru-RU"/>
        </w:rPr>
        <w:t xml:space="preserve">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 w:rsidR="006A60FE">
        <w:rPr>
          <w:rFonts w:ascii="Calibri" w:eastAsia="Calibri" w:hAnsi="Calibri" w:cs="Calibri"/>
        </w:rPr>
        <w:t>:</w:t>
      </w:r>
    </w:p>
    <w:p w14:paraId="7880971B" w14:textId="190CF097" w:rsidR="006A60FE" w:rsidRPr="005900D6" w:rsidRDefault="006A60FE" w:rsidP="00C05B36">
      <w:pPr>
        <w:pStyle w:val="ac"/>
        <w:numPr>
          <w:ilvl w:val="0"/>
          <w:numId w:val="18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831E55C" w14:textId="420D3C04" w:rsidR="006A60FE" w:rsidRDefault="006A60FE" w:rsidP="00C05B36">
      <w:pPr>
        <w:pStyle w:val="3"/>
        <w:spacing w:before="0" w:after="0"/>
      </w:pPr>
      <w:r>
        <w:t>Изход</w:t>
      </w:r>
    </w:p>
    <w:p w14:paraId="2D38F2AF" w14:textId="642E3DA7" w:rsidR="006A60FE" w:rsidRPr="009A0E2D" w:rsidRDefault="006C3C6F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7CC2EB94" w14:textId="67D22D04" w:rsidR="006A60FE" w:rsidRDefault="006A60FE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>Hearthstone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2B3600" w:rsidRPr="000520F8">
        <w:rPr>
          <w:rFonts w:ascii="Consolas" w:eastAsia="Calibri" w:hAnsi="Consolas" w:cs="Consolas"/>
          <w:b/>
        </w:rPr>
        <w:t>-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9A0E2D" w:rsidRPr="000520F8">
        <w:rPr>
          <w:rFonts w:eastAsia="Calibri" w:cstheme="minorHAnsi"/>
          <w:b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</w:t>
      </w:r>
      <w:r w:rsidR="009A0E2D" w:rsidRPr="000520F8">
        <w:rPr>
          <w:rFonts w:eastAsia="Calibri" w:cstheme="minorHAnsi"/>
          <w:b/>
        </w:rPr>
        <w:t>}</w:t>
      </w:r>
      <w:r w:rsidR="009A0E2D" w:rsidRPr="000520F8">
        <w:rPr>
          <w:rFonts w:ascii="Consolas" w:eastAsia="Calibri" w:hAnsi="Consolas" w:cs="Consolas"/>
          <w:b/>
        </w:rPr>
        <w:t>%</w:t>
      </w:r>
      <w:r>
        <w:rPr>
          <w:rFonts w:ascii="Consolas" w:eastAsia="Calibri" w:hAnsi="Consolas" w:cs="Consolas"/>
          <w:b/>
        </w:rPr>
        <w:t>"</w:t>
      </w:r>
    </w:p>
    <w:p w14:paraId="4C8C97F0" w14:textId="33534800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>
        <w:rPr>
          <w:rFonts w:ascii="Consolas" w:eastAsia="Calibri" w:hAnsi="Consolas" w:cs="Consolas"/>
          <w:b/>
        </w:rPr>
        <w:tab/>
      </w:r>
      <w:r w:rsidRPr="000520F8">
        <w:rPr>
          <w:rFonts w:ascii="Consolas" w:eastAsia="Calibri" w:hAnsi="Consolas" w:cs="Consolas"/>
          <w:b/>
          <w:lang w:val="ru-RU"/>
        </w:rPr>
        <w:t>"</w:t>
      </w:r>
      <w:r>
        <w:rPr>
          <w:rFonts w:ascii="Consolas" w:eastAsia="Calibri" w:hAnsi="Consolas" w:cs="Consolas"/>
          <w:b/>
          <w:lang w:val="en-US"/>
        </w:rPr>
        <w:t>Fornite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Fornite</w:t>
      </w:r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79E511C5" w14:textId="578267D0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Overwatch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Overwatch</w:t>
      </w:r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20D3221D" w14:textId="5665BB2D" w:rsidR="009A0E2D" w:rsidRPr="000520F8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Others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>процент продажби на всички останали игри</w:t>
      </w:r>
      <w:r w:rsidRPr="000520F8">
        <w:rPr>
          <w:rFonts w:eastAsia="Calibri" w:cstheme="minorHAnsi"/>
          <w:b/>
          <w:lang w:val="ru-RU"/>
        </w:rPr>
        <w:t>}</w:t>
      </w:r>
      <w:r w:rsidR="00CA1E58" w:rsidRPr="000520F8">
        <w:rPr>
          <w:rFonts w:eastAsia="Calibri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61626E69" w14:textId="74611EC8" w:rsidR="006A60FE" w:rsidRDefault="006A60FE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C05B36">
      <w:pPr>
        <w:pStyle w:val="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A2F5CC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29BCA15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85BDB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Fornite</w:t>
            </w:r>
          </w:p>
          <w:p w14:paraId="59CB5FFB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6DEF285D" w14:textId="6A2E05DC" w:rsidR="006A60FE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05530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08F0BC1A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Fornite - 25.00%</w:t>
            </w:r>
          </w:p>
          <w:p w14:paraId="166CE4A0" w14:textId="77777777" w:rsidR="00391E98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0AEC5FCA" w14:textId="6A8B83EC" w:rsidR="006A60FE" w:rsidRPr="000520F8" w:rsidRDefault="00391E98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82B8" w14:textId="77777777" w:rsidR="006A60FE" w:rsidRPr="00CE16C2" w:rsidRDefault="003F4C0C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062E7862" w14:textId="606ECD86" w:rsidR="00B703B8" w:rsidRPr="005F377F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 w:rsidRPr="000520F8">
              <w:rPr>
                <w:rFonts w:cstheme="minorHAnsi"/>
                <w:lang w:val="ru-RU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0BD91D1F" w14:textId="1F65DBC1" w:rsidR="00B703B8" w:rsidRPr="000520F8" w:rsidRDefault="000E517A" w:rsidP="00C05B36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4546B73" w14:textId="417B0921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B56FD" w14:textId="48872A6B" w:rsidR="003F4C0C" w:rsidRPr="00293A24" w:rsidRDefault="00293A24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8152D82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1F7FA8F9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39D4363C" w14:textId="6F1B107C" w:rsidR="006A60FE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FC3D3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683FAF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455FE1BC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1D31812D" w14:textId="0A63B5E1" w:rsidR="006A60FE" w:rsidRPr="003F4C0C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9B16D5E" w14:textId="77777777" w:rsidR="006A60FE" w:rsidRDefault="000E517A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F356BF9" w14:textId="7E4BD999" w:rsidR="000E517A" w:rsidRPr="001E34E4" w:rsidRDefault="000E517A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 w:rsidRPr="000520F8">
              <w:rPr>
                <w:rFonts w:eastAsia="Calibri" w:cstheme="minorHAnsi"/>
                <w:lang w:val="ru-RU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="001E34E4" w:rsidRPr="000520F8">
              <w:rPr>
                <w:rFonts w:eastAsia="Consolas" w:cstheme="minorHAnsi"/>
                <w:lang w:val="ru-RU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5DAB6C7B" w14:textId="6689B0C7" w:rsidR="00532464" w:rsidRDefault="00532464" w:rsidP="00C05B36">
      <w:pPr>
        <w:spacing w:before="0" w:after="0"/>
      </w:pPr>
    </w:p>
    <w:p w14:paraId="0A4E683F" w14:textId="14902776" w:rsidR="000520F8" w:rsidRPr="006C3C6F" w:rsidRDefault="000520F8" w:rsidP="000520F8">
      <w:pPr>
        <w:pStyle w:val="3"/>
        <w:spacing w:before="0" w:after="0"/>
      </w:pPr>
      <w:r>
        <w:rPr>
          <w:lang w:val="en-US"/>
        </w:rPr>
        <w:t>JavaScript</w:t>
      </w:r>
      <w:r w:rsidRPr="000520F8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2700"/>
        <w:gridCol w:w="5300"/>
      </w:tblGrid>
      <w:tr w:rsidR="000520F8" w14:paraId="353C55A8" w14:textId="77777777" w:rsidTr="000520F8">
        <w:trPr>
          <w:trHeight w:val="1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D01E803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D2EC4F5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646CD3D" w14:textId="77777777" w:rsidR="000520F8" w:rsidRDefault="000520F8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520F8" w14:paraId="39E56572" w14:textId="77777777" w:rsidTr="000520F8">
        <w:trPr>
          <w:trHeight w:val="980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AEE638" w14:textId="2AAF22B1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4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EC2EA87" w14:textId="6C411972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6AC245E" w14:textId="0E688ED5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FC167F" w14:textId="0AD16B34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5F7D2CB" w14:textId="60D1D95D" w:rsidR="000520F8" w:rsidRPr="003F4C0C" w:rsidRDefault="000520F8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F5E6240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42EC2D68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Fornite - 25.00%</w:t>
            </w:r>
          </w:p>
          <w:p w14:paraId="7996C7CB" w14:textId="77777777" w:rsidR="000520F8" w:rsidRPr="000520F8" w:rsidRDefault="000520F8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287BAEDC" w14:textId="77777777" w:rsidR="000520F8" w:rsidRPr="003F4C0C" w:rsidRDefault="000520F8" w:rsidP="00A906BE">
            <w:pPr>
              <w:spacing w:before="0" w:after="0" w:line="240" w:lineRule="auto"/>
              <w:rPr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BEFE7FE" w14:textId="77777777" w:rsidR="000520F8" w:rsidRPr="00CE16C2" w:rsidRDefault="000520F8" w:rsidP="00A906BE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2DA3CC59" w14:textId="77777777" w:rsidR="000520F8" w:rsidRPr="005F377F" w:rsidRDefault="000520F8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7FE33A56" w14:textId="77777777" w:rsidR="000520F8" w:rsidRPr="000520F8" w:rsidRDefault="000520F8" w:rsidP="00A906BE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4B41E46F" w14:textId="77777777" w:rsidR="000520F8" w:rsidRPr="00B703B8" w:rsidRDefault="000520F8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0520F8" w14:paraId="7AD7876A" w14:textId="77777777" w:rsidTr="000520F8">
        <w:tc>
          <w:tcPr>
            <w:tcW w:w="242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718834" w14:textId="1B92D9F7" w:rsidR="000520F8" w:rsidRPr="000520F8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3</w:t>
            </w:r>
            <w:r w:rsidRPr="000520F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E82F8CD" w14:textId="4D418286" w:rsidR="000520F8" w:rsidRPr="003F4C0C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18F9601" w14:textId="031262F2" w:rsidR="000520F8" w:rsidRPr="003F4C0C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7A93C9" w14:textId="2612CAF5" w:rsidR="000520F8" w:rsidRPr="000520F8" w:rsidRDefault="000520F8" w:rsidP="00A906BE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843D51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4D312836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71E08D03" w14:textId="77777777" w:rsidR="000520F8" w:rsidRPr="00293A24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4E8E8D6C" w14:textId="77777777" w:rsidR="000520F8" w:rsidRPr="003F4C0C" w:rsidRDefault="000520F8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DD44046" w14:textId="77777777" w:rsidR="000520F8" w:rsidRDefault="000520F8" w:rsidP="00A906BE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62B2A7AD" w14:textId="77777777" w:rsidR="000520F8" w:rsidRPr="001E34E4" w:rsidRDefault="000520F8" w:rsidP="00A906BE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11919BD7" w14:textId="48FD320F" w:rsidR="00C05B36" w:rsidRPr="006A60FE" w:rsidRDefault="00C05B36" w:rsidP="00C05B36">
      <w:pPr>
        <w:spacing w:before="0" w:after="0"/>
      </w:pPr>
    </w:p>
    <w:sectPr w:rsidR="00C05B36" w:rsidRPr="006A60FE" w:rsidSect="007A467E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E38A" w14:textId="77777777" w:rsidR="007A467E" w:rsidRDefault="007A467E" w:rsidP="008068A2">
      <w:pPr>
        <w:spacing w:after="0" w:line="240" w:lineRule="auto"/>
      </w:pPr>
      <w:r>
        <w:separator/>
      </w:r>
    </w:p>
  </w:endnote>
  <w:endnote w:type="continuationSeparator" w:id="0">
    <w:p w14:paraId="5D44F50F" w14:textId="77777777" w:rsidR="007A467E" w:rsidRDefault="007A46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176804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176804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0D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0D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9122" w14:textId="77777777" w:rsidR="007A467E" w:rsidRDefault="007A467E" w:rsidP="008068A2">
      <w:pPr>
        <w:spacing w:after="0" w:line="240" w:lineRule="auto"/>
      </w:pPr>
      <w:r>
        <w:separator/>
      </w:r>
    </w:p>
  </w:footnote>
  <w:footnote w:type="continuationSeparator" w:id="0">
    <w:p w14:paraId="0A6212C2" w14:textId="77777777" w:rsidR="007A467E" w:rsidRDefault="007A46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1803863">
    <w:abstractNumId w:val="8"/>
  </w:num>
  <w:num w:numId="2" w16cid:durableId="881986129">
    <w:abstractNumId w:val="1"/>
  </w:num>
  <w:num w:numId="3" w16cid:durableId="73825390">
    <w:abstractNumId w:val="0"/>
  </w:num>
  <w:num w:numId="4" w16cid:durableId="690952815">
    <w:abstractNumId w:val="12"/>
  </w:num>
  <w:num w:numId="5" w16cid:durableId="742608568">
    <w:abstractNumId w:val="14"/>
  </w:num>
  <w:num w:numId="6" w16cid:durableId="2020034747">
    <w:abstractNumId w:val="2"/>
  </w:num>
  <w:num w:numId="7" w16cid:durableId="994525591">
    <w:abstractNumId w:val="4"/>
  </w:num>
  <w:num w:numId="8" w16cid:durableId="1951277283">
    <w:abstractNumId w:val="3"/>
  </w:num>
  <w:num w:numId="9" w16cid:durableId="2101366530">
    <w:abstractNumId w:val="13"/>
  </w:num>
  <w:num w:numId="10" w16cid:durableId="1042051867">
    <w:abstractNumId w:val="17"/>
  </w:num>
  <w:num w:numId="11" w16cid:durableId="332726570">
    <w:abstractNumId w:val="16"/>
  </w:num>
  <w:num w:numId="12" w16cid:durableId="748649466">
    <w:abstractNumId w:val="10"/>
  </w:num>
  <w:num w:numId="13" w16cid:durableId="1419057050">
    <w:abstractNumId w:val="5"/>
  </w:num>
  <w:num w:numId="14" w16cid:durableId="139002131">
    <w:abstractNumId w:val="7"/>
  </w:num>
  <w:num w:numId="15" w16cid:durableId="764305927">
    <w:abstractNumId w:val="11"/>
  </w:num>
  <w:num w:numId="16" w16cid:durableId="317078694">
    <w:abstractNumId w:val="6"/>
  </w:num>
  <w:num w:numId="17" w16cid:durableId="281037338">
    <w:abstractNumId w:val="9"/>
  </w:num>
  <w:num w:numId="18" w16cid:durableId="29703668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520F8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E517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6ECC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9307E"/>
    <w:rsid w:val="001A6728"/>
    <w:rsid w:val="001B190B"/>
    <w:rsid w:val="001C1E52"/>
    <w:rsid w:val="001C1FCD"/>
    <w:rsid w:val="001D2464"/>
    <w:rsid w:val="001E1161"/>
    <w:rsid w:val="001E34E4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278B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3A24"/>
    <w:rsid w:val="002A2D2D"/>
    <w:rsid w:val="002A4AF5"/>
    <w:rsid w:val="002A4D55"/>
    <w:rsid w:val="002B3600"/>
    <w:rsid w:val="002B59AC"/>
    <w:rsid w:val="002B6089"/>
    <w:rsid w:val="002C6574"/>
    <w:rsid w:val="002D02D8"/>
    <w:rsid w:val="002D055A"/>
    <w:rsid w:val="002E77BD"/>
    <w:rsid w:val="002F4386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1E98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4C0C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5F377F"/>
    <w:rsid w:val="006014C5"/>
    <w:rsid w:val="00601878"/>
    <w:rsid w:val="00604363"/>
    <w:rsid w:val="006143E7"/>
    <w:rsid w:val="00620E04"/>
    <w:rsid w:val="00624573"/>
    <w:rsid w:val="00624DCF"/>
    <w:rsid w:val="0062795D"/>
    <w:rsid w:val="006333B9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467E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1123"/>
    <w:rsid w:val="009919B4"/>
    <w:rsid w:val="009A0E2D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A89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80DEA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03B8"/>
    <w:rsid w:val="00B9309B"/>
    <w:rsid w:val="00BA1F40"/>
    <w:rsid w:val="00BA4820"/>
    <w:rsid w:val="00BB05FA"/>
    <w:rsid w:val="00BB5B10"/>
    <w:rsid w:val="00BC56D6"/>
    <w:rsid w:val="00BC5D4D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5B36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1E58"/>
    <w:rsid w:val="00CA4AC8"/>
    <w:rsid w:val="00CB10C4"/>
    <w:rsid w:val="00CB4630"/>
    <w:rsid w:val="00CC0D60"/>
    <w:rsid w:val="00CD2B0A"/>
    <w:rsid w:val="00CD5181"/>
    <w:rsid w:val="00CD7485"/>
    <w:rsid w:val="00CE0070"/>
    <w:rsid w:val="00CE16C2"/>
    <w:rsid w:val="00D02B78"/>
    <w:rsid w:val="00D21DC2"/>
    <w:rsid w:val="00D22895"/>
    <w:rsid w:val="00D25645"/>
    <w:rsid w:val="00D4354E"/>
    <w:rsid w:val="00D43F69"/>
    <w:rsid w:val="00D51419"/>
    <w:rsid w:val="00D532CC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2171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29E0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E39EC-A8C2-4DDE-B16B-1FBD0EBC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Магазин за компютърни игри</vt:lpstr>
    </vt:vector>
  </TitlesOfParts>
  <Manager>Software University</Manager>
  <Company>Software University Foundation - http://softuni.org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Магазин за компютърни игри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73</cp:revision>
  <cp:lastPrinted>2024-03-19T11:35:00Z</cp:lastPrinted>
  <dcterms:created xsi:type="dcterms:W3CDTF">2018-10-21T13:22:00Z</dcterms:created>
  <dcterms:modified xsi:type="dcterms:W3CDTF">2024-03-19T11:35:00Z</dcterms:modified>
  <cp:category>programming, education, software engineering, software development</cp:category>
</cp:coreProperties>
</file>